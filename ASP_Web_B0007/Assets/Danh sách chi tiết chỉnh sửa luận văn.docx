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8CAFDF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Danh sách chi ti</w:t>
      </w:r>
      <w:bookmarkStart w:id="0" w:name="_GoBack"/>
      <w:bookmarkEnd w:id="0"/>
      <w:r>
        <w:rPr>
          <w:rFonts w:hint="default"/>
          <w:b/>
          <w:bCs/>
          <w:sz w:val="32"/>
          <w:szCs w:val="32"/>
          <w:lang w:val="en-US"/>
        </w:rPr>
        <w:t>ết chỉnh sửa luận văn</w:t>
      </w:r>
    </w:p>
    <w:p w14:paraId="7129CFA4">
      <w:pPr>
        <w:jc w:val="left"/>
        <w:rPr>
          <w:rFonts w:hint="default"/>
          <w:b w:val="0"/>
          <w:bCs w:val="0"/>
          <w:i/>
          <w:iCs/>
          <w:sz w:val="32"/>
          <w:szCs w:val="32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lang w:val="en-US"/>
        </w:rPr>
        <w:t>Hà Thanh Bền - 201197 - DH20TIN02</w:t>
      </w:r>
    </w:p>
    <w:p w14:paraId="42CDDB58"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51"/>
        <w:gridCol w:w="5859"/>
        <w:gridCol w:w="1309"/>
        <w:gridCol w:w="2792"/>
      </w:tblGrid>
      <w:tr w14:paraId="28D19D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1" w:type="dxa"/>
          </w:tcPr>
          <w:p w14:paraId="6C4AAD14">
            <w:pPr>
              <w:jc w:val="both"/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  <w:t>Stt</w:t>
            </w:r>
          </w:p>
        </w:tc>
        <w:tc>
          <w:tcPr>
            <w:tcW w:w="5859" w:type="dxa"/>
          </w:tcPr>
          <w:p w14:paraId="04009751">
            <w:pPr>
              <w:jc w:val="both"/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  <w:t>Chi tiết sửa</w:t>
            </w:r>
          </w:p>
        </w:tc>
        <w:tc>
          <w:tcPr>
            <w:tcW w:w="1309" w:type="dxa"/>
          </w:tcPr>
          <w:p w14:paraId="4E621BD1">
            <w:pPr>
              <w:jc w:val="both"/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  <w:t>Số trang</w:t>
            </w:r>
          </w:p>
        </w:tc>
        <w:tc>
          <w:tcPr>
            <w:tcW w:w="2792" w:type="dxa"/>
          </w:tcPr>
          <w:p w14:paraId="37876704">
            <w:pPr>
              <w:jc w:val="both"/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  <w:t>Ghi chú</w:t>
            </w:r>
          </w:p>
        </w:tc>
      </w:tr>
      <w:tr w14:paraId="60B0C9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1" w:type="dxa"/>
          </w:tcPr>
          <w:p w14:paraId="26B95BC8">
            <w:pPr>
              <w:jc w:val="center"/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  <w:t>1</w:t>
            </w:r>
          </w:p>
        </w:tc>
        <w:tc>
          <w:tcPr>
            <w:tcW w:w="5859" w:type="dxa"/>
          </w:tcPr>
          <w:p w14:paraId="35580CD3">
            <w:pPr>
              <w:jc w:val="both"/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  <w:t>Sửa phạm vi chức năng khớp với mục tiêu</w:t>
            </w:r>
          </w:p>
        </w:tc>
        <w:tc>
          <w:tcPr>
            <w:tcW w:w="1309" w:type="dxa"/>
          </w:tcPr>
          <w:p w14:paraId="4D583D96">
            <w:pPr>
              <w:jc w:val="both"/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  <w:t>14-15</w:t>
            </w:r>
          </w:p>
        </w:tc>
        <w:tc>
          <w:tcPr>
            <w:tcW w:w="2792" w:type="dxa"/>
          </w:tcPr>
          <w:p w14:paraId="7979FFD7">
            <w:pPr>
              <w:jc w:val="both"/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  <w:t>Mục 1.4.3 dòng  (3-4)</w:t>
            </w:r>
          </w:p>
        </w:tc>
      </w:tr>
      <w:tr w14:paraId="205DA4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1" w:type="dxa"/>
          </w:tcPr>
          <w:p w14:paraId="25739383">
            <w:pPr>
              <w:jc w:val="center"/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  <w:t>2</w:t>
            </w:r>
          </w:p>
        </w:tc>
        <w:tc>
          <w:tcPr>
            <w:tcW w:w="5859" w:type="dxa"/>
          </w:tcPr>
          <w:p w14:paraId="7378CEC7">
            <w:pPr>
              <w:jc w:val="both"/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  <w:t>Bỏ mục 1.8 Bố cục quyển luận văn</w:t>
            </w:r>
          </w:p>
        </w:tc>
        <w:tc>
          <w:tcPr>
            <w:tcW w:w="1309" w:type="dxa"/>
          </w:tcPr>
          <w:p w14:paraId="4FBBFDB8">
            <w:pPr>
              <w:jc w:val="both"/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  <w:t>16</w:t>
            </w:r>
          </w:p>
        </w:tc>
        <w:tc>
          <w:tcPr>
            <w:tcW w:w="2792" w:type="dxa"/>
          </w:tcPr>
          <w:p w14:paraId="7E61308A">
            <w:pPr>
              <w:jc w:val="both"/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  <w:t>Xóa mục 1.8</w:t>
            </w:r>
          </w:p>
        </w:tc>
      </w:tr>
      <w:tr w14:paraId="037F01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1" w:type="dxa"/>
          </w:tcPr>
          <w:p w14:paraId="6AB3601B">
            <w:pPr>
              <w:jc w:val="center"/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  <w:t>3</w:t>
            </w:r>
          </w:p>
        </w:tc>
        <w:tc>
          <w:tcPr>
            <w:tcW w:w="5859" w:type="dxa"/>
          </w:tcPr>
          <w:p w14:paraId="20406B6D">
            <w:pPr>
              <w:jc w:val="both"/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  <w:t>Làm rõ người sử dụng</w:t>
            </w:r>
          </w:p>
        </w:tc>
        <w:tc>
          <w:tcPr>
            <w:tcW w:w="1309" w:type="dxa"/>
          </w:tcPr>
          <w:p w14:paraId="2A5EC851">
            <w:pPr>
              <w:jc w:val="both"/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  <w:t>31</w:t>
            </w:r>
          </w:p>
        </w:tc>
        <w:tc>
          <w:tcPr>
            <w:tcW w:w="2792" w:type="dxa"/>
          </w:tcPr>
          <w:p w14:paraId="15E0C111">
            <w:pPr>
              <w:jc w:val="both"/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  <w:t>Mục 3.1 dòng 1-7</w:t>
            </w:r>
          </w:p>
        </w:tc>
      </w:tr>
      <w:tr w14:paraId="14172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1" w:type="dxa"/>
            <w:vAlign w:val="top"/>
          </w:tcPr>
          <w:p w14:paraId="7D9CFD19">
            <w:pPr>
              <w:jc w:val="center"/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  <w:t>4</w:t>
            </w:r>
          </w:p>
        </w:tc>
        <w:tc>
          <w:tcPr>
            <w:tcW w:w="5859" w:type="dxa"/>
            <w:vAlign w:val="top"/>
          </w:tcPr>
          <w:p w14:paraId="64F8457C">
            <w:pPr>
              <w:jc w:val="both"/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  <w:t>Mô hình BFD đổi mục Quản lý hóa đơn thành Quản lý tài chính</w:t>
            </w:r>
          </w:p>
        </w:tc>
        <w:tc>
          <w:tcPr>
            <w:tcW w:w="1309" w:type="dxa"/>
            <w:vAlign w:val="top"/>
          </w:tcPr>
          <w:p w14:paraId="4E738157">
            <w:pPr>
              <w:jc w:val="both"/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  <w:t>32</w:t>
            </w:r>
          </w:p>
        </w:tc>
        <w:tc>
          <w:tcPr>
            <w:tcW w:w="2792" w:type="dxa"/>
            <w:vAlign w:val="top"/>
          </w:tcPr>
          <w:p w14:paraId="4DD8FFF2">
            <w:pPr>
              <w:jc w:val="both"/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  <w:t>Mục 3.2 Hình 3.3</w:t>
            </w:r>
          </w:p>
        </w:tc>
      </w:tr>
      <w:tr w14:paraId="6AD9E6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1" w:type="dxa"/>
          </w:tcPr>
          <w:p w14:paraId="09F76E34">
            <w:pPr>
              <w:jc w:val="center"/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  <w:t>5</w:t>
            </w:r>
          </w:p>
        </w:tc>
        <w:tc>
          <w:tcPr>
            <w:tcW w:w="5859" w:type="dxa"/>
            <w:vAlign w:val="top"/>
          </w:tcPr>
          <w:p w14:paraId="72F4D1F6">
            <w:pPr>
              <w:jc w:val="both"/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  <w:t>Sửa tiêu đề mục 4.2 “Mô hình” thành “Sơ đồ”</w:t>
            </w:r>
          </w:p>
        </w:tc>
        <w:tc>
          <w:tcPr>
            <w:tcW w:w="1309" w:type="dxa"/>
            <w:vAlign w:val="top"/>
          </w:tcPr>
          <w:p w14:paraId="2353CFCE">
            <w:pPr>
              <w:jc w:val="both"/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  <w:t>51</w:t>
            </w:r>
          </w:p>
        </w:tc>
        <w:tc>
          <w:tcPr>
            <w:tcW w:w="2792" w:type="dxa"/>
            <w:vAlign w:val="top"/>
          </w:tcPr>
          <w:p w14:paraId="12FFF195">
            <w:pPr>
              <w:jc w:val="both"/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</w:p>
        </w:tc>
      </w:tr>
      <w:tr w14:paraId="2BB4A7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1" w:type="dxa"/>
          </w:tcPr>
          <w:p w14:paraId="7DB2F69C">
            <w:pPr>
              <w:jc w:val="center"/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  <w:t>6</w:t>
            </w:r>
          </w:p>
        </w:tc>
        <w:tc>
          <w:tcPr>
            <w:tcW w:w="5859" w:type="dxa"/>
          </w:tcPr>
          <w:p w14:paraId="1D9CBD8D">
            <w:pPr>
              <w:jc w:val="both"/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  <w:t>Sửa lỗi chính tả “triễn” thành “triển”</w:t>
            </w:r>
          </w:p>
        </w:tc>
        <w:tc>
          <w:tcPr>
            <w:tcW w:w="1309" w:type="dxa"/>
          </w:tcPr>
          <w:p w14:paraId="7168EC37">
            <w:pPr>
              <w:jc w:val="both"/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  <w:t>73</w:t>
            </w:r>
          </w:p>
        </w:tc>
        <w:tc>
          <w:tcPr>
            <w:tcW w:w="2792" w:type="dxa"/>
          </w:tcPr>
          <w:p w14:paraId="56BC47A1">
            <w:pPr>
              <w:jc w:val="both"/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  <w:t>Mục 6.3 dòng  1</w:t>
            </w:r>
          </w:p>
        </w:tc>
      </w:tr>
      <w:tr w14:paraId="007806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1" w:type="dxa"/>
          </w:tcPr>
          <w:p w14:paraId="67FCF3F7">
            <w:pPr>
              <w:jc w:val="center"/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  <w:t>7</w:t>
            </w:r>
          </w:p>
        </w:tc>
        <w:tc>
          <w:tcPr>
            <w:tcW w:w="5859" w:type="dxa"/>
            <w:vAlign w:val="top"/>
          </w:tcPr>
          <w:p w14:paraId="15EF0AE4">
            <w:pPr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6"/>
                <w:szCs w:val="26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  <w:t>Chỉnh sửa tài liệu tham khảo</w:t>
            </w:r>
          </w:p>
        </w:tc>
        <w:tc>
          <w:tcPr>
            <w:tcW w:w="1309" w:type="dxa"/>
            <w:vAlign w:val="top"/>
          </w:tcPr>
          <w:p w14:paraId="6EE93D9D">
            <w:pPr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6"/>
                <w:szCs w:val="26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  <w:t>74</w:t>
            </w:r>
          </w:p>
        </w:tc>
        <w:tc>
          <w:tcPr>
            <w:tcW w:w="2792" w:type="dxa"/>
            <w:vAlign w:val="top"/>
          </w:tcPr>
          <w:p w14:paraId="43607289">
            <w:pPr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6"/>
                <w:szCs w:val="26"/>
                <w:vertAlign w:val="baseline"/>
                <w:lang w:val="en-US" w:eastAsia="zh-CN" w:bidi="ar-SA"/>
              </w:rPr>
            </w:pPr>
          </w:p>
        </w:tc>
      </w:tr>
    </w:tbl>
    <w:p w14:paraId="184C98D6">
      <w:pPr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493A9BF3"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C44FF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68F7E12"/>
    <w:rsid w:val="1BAF2978"/>
    <w:rsid w:val="25CF0E14"/>
    <w:rsid w:val="28615AA6"/>
    <w:rsid w:val="29B92A03"/>
    <w:rsid w:val="48880087"/>
    <w:rsid w:val="547D5A8E"/>
    <w:rsid w:val="79C44FF6"/>
    <w:rsid w:val="7E14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288" w:lineRule="auto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2024-07-06T12:57:00Z</dcterms:created>
  <dc:creator>Oneaihtb saky</dc:creator>
  <cp:lastModifiedBy>Oneaihtb saky</cp:lastModifiedBy>
  <dcterms:modified xsi:type="dcterms:W3CDTF">2024-07-06T14:02:04Z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B58610CD23824366995FCDC04112230B_11</vt:lpwstr>
  </property>
</Properties>
</file>